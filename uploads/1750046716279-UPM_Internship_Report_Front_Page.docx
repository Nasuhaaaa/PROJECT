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Front Page of Internship Report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[UPM Logo]</w:t>
            </w:r>
            <w:r>
              <w:rPr>
                <w:b/>
              </w:rPr>
              <w:br/>
              <w:br/>
              <w:t>FAKULTI SAINS</w:t>
              <w:br/>
              <w:t>UNIVERSITI PUTRA MALAYSIA</w:t>
              <w:br/>
              <w:br/>
              <w:t>MTS4903</w:t>
              <w:br/>
              <w:t>LAPORAN LATIHAN INDUSTRI</w:t>
              <w:br/>
              <w:br/>
            </w:r>
            <w:r>
              <w:t>Nama :</w:t>
              <w:br/>
            </w:r>
            <w:r>
              <w:t>No. Matrik :</w:t>
              <w:br/>
            </w:r>
            <w:r>
              <w:t>Program :</w:t>
              <w:br/>
            </w:r>
            <w:r>
              <w:t>Nama Syarikat/ Agensi :</w:t>
              <w:br/>
            </w:r>
            <w:r>
              <w:t>Alamat Syarikat/ Agensi :</w:t>
              <w:br/>
            </w:r>
            <w:r>
              <w:t>Tempoh Latihan Industri :</w:t>
              <w:br/>
            </w:r>
            <w:r>
              <w:t>Penyelia (Syarikat/ Agensi) :</w:t>
              <w:br/>
            </w:r>
            <w:r>
              <w:t>Penyelia (Fakulti) :</w:t>
              <w:br/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[UPM Logo]</w:t>
            </w:r>
            <w:r>
              <w:rPr>
                <w:b/>
              </w:rPr>
              <w:br/>
              <w:br/>
              <w:t>FACULTY OF SCIENCE</w:t>
              <w:br/>
              <w:t>UNIVERSITI PUTRA MALAYSIA</w:t>
              <w:br/>
              <w:br/>
              <w:t>MTS4903</w:t>
              <w:br/>
              <w:t>INTERNSHIP REPORT</w:t>
              <w:br/>
              <w:br/>
            </w:r>
            <w:r>
              <w:t>Name :</w:t>
              <w:br/>
            </w:r>
            <w:r>
              <w:t>Matric no. :</w:t>
              <w:br/>
            </w:r>
            <w:r>
              <w:t>Programme :</w:t>
              <w:br/>
            </w:r>
            <w:r>
              <w:t>Name of Company/ Agency :</w:t>
              <w:br/>
            </w:r>
            <w:r>
              <w:t>Address of Company/ Agency :</w:t>
              <w:br/>
            </w:r>
            <w:r>
              <w:t>Internship Duration :</w:t>
              <w:br/>
            </w:r>
            <w:r>
              <w:t>Supervisor (Company/ Agency) :</w:t>
              <w:br/>
            </w:r>
            <w:r>
              <w:t>Supervisor (Faculty) :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