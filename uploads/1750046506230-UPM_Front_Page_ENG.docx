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[UPM Logo]</w:t>
        <w:br/>
        <w:br/>
      </w:r>
      <w:r>
        <w:rPr>
          <w:b/>
        </w:rPr>
        <w:t>FACULTY OF SCIENCE</w:t>
        <w:br/>
        <w:t>UNIVERSITI PUTRA MALAYSIA</w:t>
        <w:br/>
        <w:br/>
      </w:r>
      <w:r>
        <w:rPr>
          <w:b/>
        </w:rPr>
        <w:t>MTS4903</w:t>
        <w:br/>
        <w:t>INTERNSHIP REPORT</w:t>
        <w:br/>
        <w:br/>
      </w:r>
    </w:p>
    <w:p>
      <w:pPr/>
      <w:r>
        <w:t>Name :</w:t>
      </w:r>
    </w:p>
    <w:p>
      <w:pPr/>
      <w:r>
        <w:t>Matric no. :</w:t>
      </w:r>
    </w:p>
    <w:p>
      <w:pPr/>
      <w:r>
        <w:t>Programme :</w:t>
      </w:r>
    </w:p>
    <w:p>
      <w:pPr/>
      <w:r>
        <w:t>Name of Company/ Agency :</w:t>
      </w:r>
    </w:p>
    <w:p>
      <w:pPr/>
      <w:r>
        <w:t>Address of Company/ Agency :</w:t>
      </w:r>
    </w:p>
    <w:p>
      <w:pPr/>
      <w:r>
        <w:t>Internship Duration :</w:t>
      </w:r>
    </w:p>
    <w:p>
      <w:pPr/>
      <w:r>
        <w:t>Supervisor (Company/ Agency) :</w:t>
      </w:r>
    </w:p>
    <w:p>
      <w:pPr/>
      <w:r>
        <w:t>Supervisor (Faculty) 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